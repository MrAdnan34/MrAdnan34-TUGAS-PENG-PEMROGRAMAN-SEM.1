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TUGAS PERTEMUAN 12</w:t>
        <w:br/>
        <w:t>-&gt; Membuat file docx dan diisi dengan biodata</w:t>
        <w:br/>
        <w:br/>
        <w:t>Nama : Muh. Adnan Putra Amiruddin</w:t>
        <w:br/>
        <w:t>NIM : H071221080</w:t>
        <w:br/>
        <w:t>Menempuh pendidikan S-1 di : Universitas Hasanuddin</w:t>
        <w:br/>
        <w:t>Fakultas : Matematika dan Ilmu Pengetahuan Alam (MIPA)</w:t>
        <w:br/>
        <w:t>Prodi : Sistem Informasi</w:t>
        <w:br/>
        <w:t>Umur : 18 tahun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